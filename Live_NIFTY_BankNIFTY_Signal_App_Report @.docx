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📑 Report – Live NIFTY/BANKNIFTY Signal App</w:t>
      </w:r>
    </w:p>
    <w:p>
      <w:pPr>
        <w:pStyle w:val="Heading2"/>
      </w:pPr>
      <w:r>
        <w:t>🎯 Purpose of the App</w:t>
      </w:r>
    </w:p>
    <w:p>
      <w:r>
        <w:t>- Real-time NIFTY / BANKNIFTY data fetch karna (SmartAPI se).</w:t>
      </w:r>
    </w:p>
    <w:p>
      <w:r>
        <w:t>- Trading indicators calculate karna (EMA, RSI, MACD).</w:t>
      </w:r>
    </w:p>
    <w:p>
      <w:r>
        <w:t>- Signal generate karna: BUY / SELL / HOLD.</w:t>
      </w:r>
    </w:p>
    <w:p>
      <w:r>
        <w:t>- Profit/Loss calculation with Trailing Stop Loss.</w:t>
      </w:r>
    </w:p>
    <w:p>
      <w:r>
        <w:t>- Alerts bhejna via Telegram bot.</w:t>
      </w:r>
    </w:p>
    <w:p>
      <w:r>
        <w:t>- Charts show karna using Streamlit (price, volume, RSI).</w:t>
      </w:r>
    </w:p>
    <w:p>
      <w:pPr>
        <w:pStyle w:val="Heading2"/>
      </w:pPr>
      <w:r>
        <w:t>⚙️ Features Implemented</w:t>
      </w:r>
    </w:p>
    <w:p>
      <w:r>
        <w:t>- Auto Refresh – App har 10 seconds me refresh hota hai.</w:t>
      </w:r>
    </w:p>
    <w:p>
      <w:r>
        <w:t>- Symbol Selection – User NIFTY ya BANKNIFTY select kar sakta hai.</w:t>
      </w:r>
    </w:p>
    <w:p>
      <w:r>
        <w:t>- SmartAPI Login – OTP (TOTP) based authentication use kiya gaya hai.</w:t>
      </w:r>
    </w:p>
    <w:p>
      <w:r>
        <w:t>- Data Fetching – Previous 1 day se ab tak ka candle data fetch hota hai.</w:t>
      </w:r>
    </w:p>
    <w:p>
      <w:r>
        <w:t>- Indicators – EMA20, EMA50, RSI(14), MACD(12,26,9), Volume Spike Detection.</w:t>
      </w:r>
    </w:p>
    <w:p>
      <w:r>
        <w:t>- Signal Logic – BUY / SELL / HOLD conditions.</w:t>
      </w:r>
    </w:p>
    <w:p>
      <w:r>
        <w:t>- Trailing Stop Loss (TSL) – Entry price ke basis par TSL lagta hai.</w:t>
      </w:r>
    </w:p>
    <w:p>
      <w:r>
        <w:t>- Profit/Loss Display – Entry aur last close ke basis par.</w:t>
      </w:r>
    </w:p>
    <w:p>
      <w:r>
        <w:t>- Charts – EMA, RSI, Volume charts Streamlit me.</w:t>
      </w:r>
    </w:p>
    <w:p>
      <w:r>
        <w:t>- Telegram Alerts – Button click se signal bheja jaata hai.</w:t>
      </w:r>
    </w:p>
    <w:p>
      <w:pPr>
        <w:pStyle w:val="Heading2"/>
      </w:pPr>
      <w:r>
        <w:t>🐞 Issues Found</w:t>
      </w:r>
    </w:p>
    <w:p>
      <w:r>
        <w:t>- SmartAPI Symbol Problem – getCandleData directly 'NIFTY'/'BANKNIFTY' se kaam nahi karta, symboltoken chahiye.</w:t>
      </w:r>
    </w:p>
    <w:p>
      <w:r>
        <w:t>- DataFrame Creation – Candle data raw list deta hai, DataFrame banate waqt error aa sakta hai.</w:t>
      </w:r>
    </w:p>
    <w:p>
      <w:r>
        <w:t>- Session State Handling – entry_price initialize nahi hota, KeyError aa sakta hai.</w:t>
      </w:r>
    </w:p>
    <w:p>
      <w:r>
        <w:t>- Trailing Stop Loss – Variable define hai (0.5%) but code me 1% fix hai.</w:t>
      </w:r>
    </w:p>
    <w:p>
      <w:r>
        <w:t>- Telegram Alert – GET request me special characters issue, POST use karna chahiye.</w:t>
      </w:r>
    </w:p>
    <w:p>
      <w:pPr>
        <w:pStyle w:val="Heading2"/>
      </w:pPr>
      <w:r>
        <w:t>✅ Recommendations</w:t>
      </w:r>
    </w:p>
    <w:p>
      <w:r>
        <w:t>- Use Symbol Token from SmartAPI instead of raw 'NIFTY'.</w:t>
      </w:r>
    </w:p>
    <w:p>
      <w:r>
        <w:t>- Fix DataFrame Columns properly.</w:t>
      </w:r>
    </w:p>
    <w:p>
      <w:r>
        <w:t>- Initialize Session State for entry_price.</w:t>
      </w:r>
    </w:p>
    <w:p>
      <w:r>
        <w:t>- Use Defined Trailing Stop Loss Variable.</w:t>
      </w:r>
    </w:p>
    <w:p>
      <w:r>
        <w:t>- Improve UI with st.metric and color-coded signals.</w:t>
      </w:r>
    </w:p>
    <w:p>
      <w:r>
        <w:t>- Use POST request for Telegram Alerts.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